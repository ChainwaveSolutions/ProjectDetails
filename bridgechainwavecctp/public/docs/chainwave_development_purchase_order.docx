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Chainwave Development Purchase Order</w:t>
      </w:r>
    </w:p>
    <w:p>
      <w:r>
        <w:t>Purchase Order (PO) Number: [Insert PO Number]</w:t>
      </w:r>
    </w:p>
    <w:p>
      <w:r>
        <w:t>Date: [Insert Date]</w:t>
      </w:r>
    </w:p>
    <w:p>
      <w:pPr>
        <w:pStyle w:val="Heading1"/>
      </w:pPr>
      <w:r>
        <w:t>Vendor Information:</w:t>
      </w:r>
    </w:p>
    <w:p>
      <w:r>
        <w:t>Chainwave Development</w:t>
        <w:br/>
      </w:r>
      <w:r>
        <w:rPr>
          <w:b/>
        </w:rPr>
        <w:t>1234 Blockchain Lane</w:t>
        <w:br/>
      </w:r>
      <w:r>
        <w:t>Tech City, TX 75001</w:t>
        <w:br/>
      </w:r>
      <w:r>
        <w:t>Phone: (123) 456-7890</w:t>
        <w:br/>
      </w:r>
      <w:r>
        <w:t>Email: contact@chainwave.dev</w:t>
      </w:r>
    </w:p>
    <w:p>
      <w:pPr>
        <w:pStyle w:val="Heading1"/>
      </w:pPr>
      <w:r>
        <w:t>Bill To:</w:t>
      </w:r>
    </w:p>
    <w:p>
      <w:r>
        <w:t>[Your Company Name]</w:t>
        <w:br/>
      </w:r>
      <w:r>
        <w:t>[Your Address]</w:t>
        <w:br/>
      </w:r>
      <w:r>
        <w:t>[City, State, ZIP Code]</w:t>
        <w:br/>
      </w:r>
      <w:r>
        <w:t>Phone: [Your Phone Number]</w:t>
        <w:br/>
      </w:r>
      <w:r>
        <w:t>Email: [Your Email Address]</w:t>
      </w:r>
    </w:p>
    <w:p>
      <w:pPr>
        <w:pStyle w:val="Heading1"/>
      </w:pPr>
      <w:r>
        <w:t>Ship To:</w:t>
      </w:r>
    </w:p>
    <w:p>
      <w:r>
        <w:t>[Your Company Name]</w:t>
        <w:br/>
      </w:r>
      <w:r>
        <w:t>[Your Shipping Address]</w:t>
        <w:br/>
      </w:r>
      <w:r>
        <w:t>[City, State, ZIP Code]</w:t>
        <w:br/>
      </w:r>
      <w:r>
        <w:t>Phone: [Your Phone Number]</w:t>
        <w:br/>
      </w:r>
      <w:r>
        <w:t>Email: [Your Email Address]</w:t>
      </w:r>
    </w:p>
    <w:p>
      <w:pPr>
        <w:pStyle w:val="Heading2"/>
      </w:pPr>
      <w:r>
        <w:t>Description of Services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Unit Price</w:t>
            </w:r>
          </w:p>
        </w:tc>
        <w:tc>
          <w:tcPr>
            <w:tcW w:type="dxa" w:w="1728"/>
          </w:tcPr>
          <w:p>
            <w:r>
              <w:t>Total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[Service 1 Description]</w:t>
            </w:r>
          </w:p>
        </w:tc>
        <w:tc>
          <w:tcPr>
            <w:tcW w:type="dxa" w:w="1728"/>
          </w:tcPr>
          <w:p>
            <w:r>
              <w:t>[Qty]</w:t>
            </w:r>
          </w:p>
        </w:tc>
        <w:tc>
          <w:tcPr>
            <w:tcW w:type="dxa" w:w="1728"/>
          </w:tcPr>
          <w:p>
            <w:r>
              <w:t>[Unit Price]</w:t>
            </w:r>
          </w:p>
        </w:tc>
        <w:tc>
          <w:tcPr>
            <w:tcW w:type="dxa" w:w="1728"/>
          </w:tcPr>
          <w:p>
            <w:r>
              <w:t>[Total]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[Service 2 Description]</w:t>
            </w:r>
          </w:p>
        </w:tc>
        <w:tc>
          <w:tcPr>
            <w:tcW w:type="dxa" w:w="1728"/>
          </w:tcPr>
          <w:p>
            <w:r>
              <w:t>[Qty]</w:t>
            </w:r>
          </w:p>
        </w:tc>
        <w:tc>
          <w:tcPr>
            <w:tcW w:type="dxa" w:w="1728"/>
          </w:tcPr>
          <w:p>
            <w:r>
              <w:t>[Unit Price]</w:t>
            </w:r>
          </w:p>
        </w:tc>
        <w:tc>
          <w:tcPr>
            <w:tcW w:type="dxa" w:w="1728"/>
          </w:tcPr>
          <w:p>
            <w:r>
              <w:t>[Total]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[Service 3 Description]</w:t>
            </w:r>
          </w:p>
        </w:tc>
        <w:tc>
          <w:tcPr>
            <w:tcW w:type="dxa" w:w="1728"/>
          </w:tcPr>
          <w:p>
            <w:r>
              <w:t>[Qty]</w:t>
            </w:r>
          </w:p>
        </w:tc>
        <w:tc>
          <w:tcPr>
            <w:tcW w:type="dxa" w:w="1728"/>
          </w:tcPr>
          <w:p>
            <w:r>
              <w:t>[Unit Price]</w:t>
            </w:r>
          </w:p>
        </w:tc>
        <w:tc>
          <w:tcPr>
            <w:tcW w:type="dxa" w:w="1728"/>
          </w:tcPr>
          <w:p>
            <w:r>
              <w:t>[Total]</w:t>
            </w:r>
          </w:p>
        </w:tc>
      </w:tr>
    </w:tbl>
    <w:p>
      <w:r>
        <w:br/>
        <w:t>Subtotal: [Subtotal]</w:t>
      </w:r>
    </w:p>
    <w:p>
      <w:r>
        <w:t>Tax (% or $ amount): [Tax]</w:t>
      </w:r>
    </w:p>
    <w:p>
      <w:r>
        <w:t>Total: [Total]</w:t>
      </w:r>
    </w:p>
    <w:p>
      <w:pPr>
        <w:pStyle w:val="Heading2"/>
      </w:pPr>
      <w:r>
        <w:t>Payment Terms</w:t>
      </w:r>
    </w:p>
    <w:p>
      <w:r>
        <w:t>Payment Method: [Specify Payment Method, e.g., Bank Transfer, Credit Card]</w:t>
      </w:r>
    </w:p>
    <w:p>
      <w:r>
        <w:t>Due Date: [Insert Due Date]</w:t>
      </w:r>
    </w:p>
    <w:p>
      <w:r>
        <w:t>Terms: [Net 30, Net 45, etc.]</w:t>
      </w:r>
    </w:p>
    <w:p>
      <w:pPr>
        <w:pStyle w:val="Heading2"/>
      </w:pPr>
      <w:r>
        <w:t>Special Instructions</w:t>
      </w:r>
    </w:p>
    <w:p>
      <w:r>
        <w:t>[Insert any special instructions related to the order, delivery, or other terms.]</w:t>
      </w:r>
    </w:p>
    <w:p>
      <w:pPr>
        <w:pStyle w:val="Heading2"/>
      </w:pPr>
      <w:r>
        <w:t>Authorized By</w:t>
      </w:r>
    </w:p>
    <w:p>
      <w:r>
        <w:t>Authorized Signature: _______________________________</w:t>
      </w:r>
    </w:p>
    <w:p>
      <w:r>
        <w:t>Name: [Your Name]</w:t>
      </w:r>
    </w:p>
    <w:p>
      <w:r>
        <w:t>Title: [Your Title]</w:t>
      </w:r>
    </w:p>
    <w:p>
      <w:r>
        <w:t>Date: [Date of Authorization]</w:t>
      </w:r>
    </w:p>
    <w:p>
      <w:pPr>
        <w:pStyle w:val="Heading2"/>
      </w:pPr>
      <w:r>
        <w:t>Notes:</w:t>
      </w:r>
    </w:p>
    <w:p>
      <w:r>
        <w:t>[Insert any additional notes or disclaimers.]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